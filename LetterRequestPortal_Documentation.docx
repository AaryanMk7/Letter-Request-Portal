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Letter Request Portal - Project Documentation</w:t>
      </w:r>
    </w:p>
    <w:p>
      <w:pPr>
        <w:pStyle w:val="Heading1"/>
      </w:pPr>
      <w:r>
        <w:t>📨 Project Overview</w:t>
      </w:r>
    </w:p>
    <w:p>
      <w:r>
        <w:t>The Letter Request Portal is a full-stack web application designed to simplify the process of requesting and generating various official HR-related letters for employees. Employees can submit different types of letter requests, and administrators can approve them and generate downloadable .docx files filled dynamically using pre-designed templates.</w:t>
      </w:r>
    </w:p>
    <w:p>
      <w:pPr>
        <w:pStyle w:val="Heading1"/>
      </w:pPr>
      <w:r>
        <w:t>📌 Features</w:t>
      </w:r>
    </w:p>
    <w:p>
      <w:pPr>
        <w:pStyle w:val="Heading2"/>
      </w:pPr>
      <w:r>
        <w:t>🧑‍💼 Employee Side</w:t>
      </w:r>
    </w:p>
    <w:p>
      <w:r>
        <w:t>- Submit letter requests for:</w:t>
        <w:br/>
        <w:t xml:space="preserve">  - HR Letter</w:t>
        <w:br/>
        <w:t xml:space="preserve">  - Travel NOC</w:t>
        <w:br/>
        <w:t xml:space="preserve">  - Visa Letter</w:t>
        <w:br/>
        <w:t xml:space="preserve">  - Certification Reimbursement</w:t>
        <w:br/>
        <w:t xml:space="preserve">  - Internship Completion</w:t>
        <w:br/>
        <w:t>- Simple UI to fill out forms</w:t>
        <w:br/>
        <w:t>- View request history and statuses</w:t>
      </w:r>
    </w:p>
    <w:p>
      <w:pPr>
        <w:pStyle w:val="Heading2"/>
      </w:pPr>
      <w:r>
        <w:t>👩‍💼 Admin Side</w:t>
      </w:r>
    </w:p>
    <w:p>
      <w:r>
        <w:t>- View and manage all letter requests</w:t>
        <w:br/>
        <w:t>- Approve or reject requests</w:t>
        <w:br/>
        <w:t>- Generate filled .docx letters from templates</w:t>
        <w:br/>
        <w:t>- Download the generated letters</w:t>
      </w:r>
    </w:p>
    <w:p>
      <w:pPr>
        <w:pStyle w:val="Heading1"/>
      </w:pPr>
      <w:r>
        <w:t>🛠️ Tech Stack</w:t>
      </w:r>
    </w:p>
    <w:p>
      <w:r>
        <w:t>Frontend: React, Tailwind CSS, React Router, Axios</w:t>
        <w:br/>
        <w:t>Backend: Node.js, Express</w:t>
        <w:br/>
        <w:t>Templating: docxtemplater, pizzip</w:t>
        <w:br/>
        <w:t>Database: MongoDB Atlas</w:t>
        <w:br/>
        <w:t>File Handling: Dynamic filling of `.docx` files with placeholders ({{ }})</w:t>
      </w:r>
    </w:p>
    <w:p>
      <w:pPr>
        <w:pStyle w:val="Heading1"/>
      </w:pPr>
      <w:r>
        <w:t>📂 Folder Structure</w:t>
      </w:r>
    </w:p>
    <w:p>
      <w:r>
        <w:t>LetterReqPortal/</w:t>
        <w:br/>
        <w:t>├── backend/</w:t>
        <w:br/>
        <w:t>│   ├── public/</w:t>
        <w:br/>
        <w:t>│   │   └── templates/          # .docx templates (renamed, simplified)</w:t>
        <w:br/>
        <w:t>│   │   └── generated/          # Output letters</w:t>
        <w:br/>
        <w:t>│   ├── routes/</w:t>
        <w:br/>
        <w:t>│   ├── controllers/</w:t>
        <w:br/>
        <w:t>│   └── server.js               # Main Express server</w:t>
        <w:br/>
        <w:t>├── src/</w:t>
        <w:br/>
        <w:t>│   ├── components/</w:t>
        <w:br/>
        <w:t>│   ├── pages/</w:t>
        <w:br/>
        <w:t>│   └── App.jsx</w:t>
        <w:br/>
        <w:t>├── public/</w:t>
        <w:br/>
        <w:t>├── package.json</w:t>
        <w:br/>
        <w:t>└── README.md</w:t>
      </w:r>
    </w:p>
    <w:p>
      <w:pPr>
        <w:pStyle w:val="Heading1"/>
      </w:pPr>
      <w:r>
        <w:t>🧾 Letter Templates</w:t>
      </w:r>
    </w:p>
    <w:p>
      <w:r>
        <w:t>All letter templates are stored in `backend/public/templates/`.</w:t>
        <w:br/>
        <w:t>Each template is a `.docx` file containing {{placeholder}} fields for dynamic replacement.</w:t>
        <w:br/>
        <w:br/>
        <w:t>Template list:</w:t>
        <w:br/>
        <w:t>- hrletter.docx</w:t>
        <w:br/>
        <w:t>- travelnoc.docx</w:t>
        <w:br/>
        <w:t>- visaletter.docx</w:t>
        <w:br/>
        <w:t>- certification_reimbursement.docx</w:t>
        <w:br/>
        <w:t>- Internshipcompletion.docx</w:t>
      </w:r>
    </w:p>
    <w:p>
      <w:pPr>
        <w:pStyle w:val="Heading1"/>
      </w:pPr>
      <w:r>
        <w:t>🚀 How It Works</w:t>
      </w:r>
    </w:p>
    <w:p>
      <w:r>
        <w:t>1. Employee submits a letter request through a frontend form.</w:t>
        <w:br/>
        <w:t>2. Backend receives the request and selects the appropriate template.</w:t>
        <w:br/>
        <w:t>3. docxtemplater fills in the data using {{placeholders}} in the template.</w:t>
        <w:br/>
        <w:t>4. Admin can download the generated letter.</w:t>
      </w:r>
    </w:p>
    <w:p>
      <w:pPr>
        <w:pStyle w:val="Heading1"/>
      </w:pPr>
      <w:r>
        <w:t>🧪 Local Setup Guide</w:t>
      </w:r>
    </w:p>
    <w:p>
      <w:r>
        <w:t>1. Clone the repository:</w:t>
        <w:br/>
        <w:t xml:space="preserve">   git clone https://github.com/&lt;your-username&gt;/LetterReqPortal.git</w:t>
        <w:br/>
        <w:t>2. Navigate to frontend and backend and install dependencies:</w:t>
        <w:br/>
        <w:t xml:space="preserve">   cd frontend &amp;&amp; npm install</w:t>
        <w:br/>
        <w:t xml:space="preserve">   cd backend &amp;&amp; npm install</w:t>
        <w:br/>
        <w:t>3. Start the backend: npm run server</w:t>
        <w:br/>
        <w:t>4. Start the frontend: npm run dev</w:t>
        <w:br/>
        <w:t>5. Visit: http://localhost:5173</w:t>
      </w:r>
    </w:p>
    <w:p>
      <w:pPr>
        <w:pStyle w:val="Heading1"/>
      </w:pPr>
      <w:r>
        <w:t>✅ To-Do</w:t>
      </w:r>
    </w:p>
    <w:p>
      <w:r>
        <w:t>- [x] Dynamic letter generation</w:t>
        <w:br/>
        <w:t>- [x] Admin approval interface</w:t>
        <w:br/>
        <w:t>- [ ] EmailJS integration</w:t>
        <w:br/>
        <w:t>- [ ] DocuSign integration</w:t>
      </w:r>
    </w:p>
    <w:p>
      <w:pPr>
        <w:pStyle w:val="Heading1"/>
      </w:pPr>
      <w:r>
        <w:t>📃 License</w:t>
      </w:r>
    </w:p>
    <w:p>
      <w:r>
        <w:t>MIT License</w:t>
      </w:r>
    </w:p>
    <w:p>
      <w:pPr>
        <w:pStyle w:val="Heading1"/>
      </w:pPr>
      <w:r>
        <w:t>👨‍💻 Author</w:t>
      </w:r>
    </w:p>
    <w:p>
      <w:r>
        <w:t>Aaryan Muku</w:t>
        <w:br/>
        <w:t>Email: aaryanmuku3@gmail.com</w:t>
        <w:br/>
        <w:t>LinkedIn: https://www.linkedin.com/in/aaryanm05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